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Text &amp; Images from PDF</w:t>
      </w:r>
    </w:p>
    <w:p>
      <w:pPr>
        <w:pStyle w:val="Heading2"/>
      </w:pPr>
      <w:r>
        <w:t>Page 1</w:t>
      </w:r>
    </w:p>
    <w:p>
      <w:r>
        <w:t>An AI Smart Refrigerator: Enhancing Food</w:t>
        <w:br/>
        <w:t>Management with Computer Vision, Sensor, IoT,</w:t>
        <w:br/>
        <w:t>and Automated Temperature Control</w:t>
        <w:br/>
        <w:br/>
        <w:t>Madhumitha G K</w:t>
        <w:br/>
        <w:t>Address of Applicant :UG Scholar,</w:t>
        <w:br/>
        <w:t>Department of Artificial Intelligence</w:t>
        <w:br/>
        <w:t>and Data Science, St Joseph's Institute</w:t>
        <w:br/>
        <w:t>of Technology, OMR, Chennai.</w:t>
        <w:br/>
        <w:br/>
        <w:t>Abstract—With the rapid advancement of artificial</w:t>
        <w:br/>
        <w:t>intelligence (AI) and the Internet of Things (IoT), smart home</w:t>
        <w:br/>
        <w:t>appliances are transforming everyday life. This paper presents</w:t>
        <w:br/>
        <w:t>a modern intelligent refrigerator equipped with a sensor</w:t>
        <w:br/>
        <w:t>camera, barcode scanner, and automated temperature control</w:t>
        <w:br/>
        <w:t>to enhance food management efficiency. The system uses</w:t>
        <w:br/>
        <w:t>computer vision and machine learning algorithms to recognize</w:t>
        <w:br/>
        <w:t>stored items, track inventory via a mobile app, and predict</w:t>
        <w:br/>
        <w:t>expiry dates by scanning barcodes. Additionally, the</w:t>
        <w:br/>
        <w:t>refrigerator optimizes food preservation by dynamically</w:t>
        <w:br/>
        <w:t>adjusting its internal temperature based on the type of stored</w:t>
        <w:br/>
        <w:t>items. The proposed solution aims to reduce food wastage,</w:t>
        <w:br/>
        <w:t>improve user convenience, and enhance energy efficiency. The</w:t>
        <w:br/>
        <w:t>integration of IoT enables real-time monitoring and alerts,</w:t>
        <w:br/>
        <w:t>ensuring users are informed about expiring products and</w:t>
        <w:br/>
        <w:t>optimal storage conditions. This paper discusses the system</w:t>
        <w:br/>
        <w:t>architecture, key technologies, implementation methodology,</w:t>
        <w:br/>
        <w:t>and potential challenges, offering insights into the future of AI-</w:t>
        <w:br/>
        <w:t>powered kitchen automation.</w:t>
        <w:br/>
        <w:br/>
        <w:t>Keywords—Artificial Intelligence(AD), Internet of Things(IoT),</w:t>
        <w:br/>
        <w:t>Sensor camera, Barcode Scanner, Automated Temperature</w:t>
        <w:br/>
        <w:t>Control, Food Management Efficiency, Computer Vision,</w:t>
        <w:br/>
        <w:t>Machine Learning Algorithms.</w:t>
        <w:br/>
        <w:br/>
        <w:t>I. INTRODUCTION</w:t>
        <w:br/>
        <w:br/>
        <w:t>The rapid advancements in Artificial Intelligence (AI) and</w:t>
        <w:br/>
        <w:t>the Internet of Things (IoT) are transforming everyday</w:t>
        <w:br/>
        <w:t>appliances into intelligent systems that enhance user</w:t>
        <w:br/>
        <w:t>convenience and efficiency. Among these, refrigerators have</w:t>
        <w:br/>
        <w:t>evolved beyond simple cooling devices to incorporate smart</w:t>
        <w:br/>
        <w:t>features that streamline food management, reduce wastage,</w:t>
        <w:br/>
        <w:t>and optimize energy consumption. Traditional refrigerators</w:t>
        <w:br/>
        <w:t>lack automated inventory tracking, requiring users to</w:t>
        <w:br/>
        <w:t>manually check and remember stored items. This often leads</w:t>
        <w:br/>
        <w:t>to food spoilage, duplicate purchases, and improper</w:t>
        <w:br/>
        <w:t>temperature settings that compromise food quality and</w:t>
        <w:br/>
        <w:t>energy efficiency.</w:t>
        <w:br/>
        <w:br/>
        <w:t>According to the Food and Agriculture Organization</w:t>
        <w:br/>
        <w:t>(FAO), nearly one-third of all food produced globally is</w:t>
        <w:br/>
        <w:t>wasted, with household food spoilage being a major</w:t>
        <w:br/>
        <w:t>contributor. A significant portion of this waste occurs due to</w:t>
        <w:br/>
        <w:t>a lack of awareness about stored food and its expiration</w:t>
        <w:br/>
        <w:t>dates. Additionally, improper temperature settings result in</w:t>
        <w:br/>
        <w:t>energy inefficiencies, increasing electricity consumption and</w:t>
        <w:br/>
        <w:t>operational costs. Addressing these challenges necessitates</w:t>
        <w:br/>
        <w:t>an intelligent refrigerator system capable of real-time food</w:t>
        <w:br/>
        <w:br/>
        <w:t>XXX-X-XXXX-XXXX-X/XX/$XX.00 ©20XX IEEE</w:t>
        <w:br/>
        <w:br/>
        <w:t>Puja L</w:t>
        <w:br/>
        <w:t>Address of Applicant :UG Scholar,</w:t>
        <w:br/>
        <w:t>Department of Artificial Intelligence</w:t>
        <w:br/>
        <w:t>and Data Science, St Joseph's Institute</w:t>
        <w:br/>
        <w:t>of Technology, OMR, Chennai</w:t>
        <w:br/>
        <w:br/>
        <w:t>Mrs. Revathi M</w:t>
        <w:br/>
        <w:t>Address of Applicant :Assistant</w:t>
        <w:br/>
        <w:t>Professor, Department of Artificial</w:t>
        <w:br/>
        <w:t>Intelligence and Data Science, St</w:t>
        <w:br/>
        <w:t>Joseph's Institute of Technology, OMR,</w:t>
        <w:br/>
        <w:t>Chennai</w:t>
        <w:br/>
        <w:br/>
        <w:t>tracking, automated expiry alerts, and smart temperature</w:t>
        <w:br/>
        <w:t>control.</w:t>
        <w:br/>
        <w:t>This paper proposes a modern smart refrigerator system</w:t>
        <w:br/>
        <w:t>that integrates sensor cameras, barcode scanners, AI-</w:t>
        <w:br/>
        <w:t>driven food recognition, and IoT-based remote</w:t>
        <w:br/>
        <w:t>monitoring. The proposed system is designed to:</w:t>
        <w:br/>
        <w:t>e Detect and catalogue stored food items using</w:t>
        <w:br/>
        <w:t>computer vision and machine learning.</w:t>
        <w:br/>
        <w:t>e Monitor expiry dates by scanning barcodes and</w:t>
        <w:br/>
        <w:t>using optical character recognition (OCR).</w:t>
        <w:br/>
        <w:t>e Adjust internal temperature dynamically based</w:t>
        <w:br/>
        <w:t>on food type and environmental conditions.</w:t>
        <w:br/>
        <w:t>e Provide real-time inventory tracking via a</w:t>
        <w:br/>
        <w:t>mobile application for user convenience.</w:t>
        <w:br/>
        <w:t>The smart refrigerator aims to enhance kitchen automation</w:t>
        <w:br/>
        <w:t>by reducing food wastage, improving energy efficiency, and</w:t>
        <w:br/>
        <w:t>offering seamless integration with smart home ecosystems.</w:t>
        <w:br/>
        <w:t>By leveraging AI and IoT technologies, the proposed system</w:t>
        <w:br/>
        <w:t>brings a data-driven approach to food management,</w:t>
        <w:br/>
        <w:t>ensuring optimal storage conditions and promoting</w:t>
        <w:br/>
        <w:t>sustainable consumption habits.</w:t>
        <w:br/>
        <w:t>The rest of this paper is structured as follows:</w:t>
        <w:br/>
        <w:t>Section II-</w:t>
        <w:br/>
        <w:t>discusses the technologies utilized in smart refrigerators,</w:t>
        <w:br/>
        <w:t>including sensor cameras, barcode scanning systems,</w:t>
        <w:br/>
        <w:t>machine learning models, and IoT connectivity.</w:t>
        <w:br/>
        <w:t>Section ITI-</w:t>
        <w:br/>
        <w:t>outlines the system architecture and methodology, detailing</w:t>
        <w:br/>
        <w:t>data processing techniques and temperature optimization</w:t>
        <w:br/>
        <w:t>algorithms.</w:t>
        <w:br/>
        <w:t>Section IV—</w:t>
        <w:br/>
        <w:t>explores operational efficiency improvements, including</w:t>
        <w:br/>
        <w:t>real-time monitoring and predictive analytics.</w:t>
        <w:br/>
        <w:t>Section V—</w:t>
        <w:br/>
        <w:t>presents use cases and applications, while</w:t>
        <w:br/>
        <w:t>Section VI —</w:t>
        <w:br/>
        <w:t>highlights challenges and future research directions.</w:t>
        <w:br/>
        <w:t>Finally,</w:t>
        <w:br/>
        <w:t>Section VII —</w:t>
        <w:br/>
        <w:t>concludes the paper with key findings and potential</w:t>
        <w:br/>
        <w:t>advancements in smart kitchen technologies.</w:t>
        <w:br/>
        <w:br/>
        <w:t>II. Al, ML AND IoT TECHNOLOGIES IN SMART</w:t>
        <w:br/>
        <w:t>REFRIGERATORS</w:t>
        <w:br/>
        <w:br/>
        <w:t>The integration of Artificial Intelligence (AI), Machine</w:t>
        <w:br/>
        <w:t>Learning (ML), and the Internet of Things (IoT) in smart</w:t>
      </w:r>
    </w:p>
    <w:p>
      <w:pPr>
        <w:pStyle w:val="Heading2"/>
      </w:pPr>
      <w:r>
        <w:t>Page 2</w:t>
      </w:r>
    </w:p>
    <w:p>
      <w:r>
        <w:t>Mind Map: Al &amp; loT in Smart Refrigerators</w:t>
        <w:br/>
        <w:br/>
        <w:t>L</w:t>
        <w:br/>
        <w:t>A. wn</w:t>
        <w:br/>
        <w:br/>
        <w:t xml:space="preserve"> </w:t>
        <w:br/>
        <w:br/>
        <w:t>6</w:t>
        <w:br/>
        <w:br/>
        <w:t>refrigerators has revolutionized food storage and</w:t>
        <w:br/>
        <w:t>management. Al-powered systems enable automated food</w:t>
        <w:br/>
        <w:t>recognition, spoilage detection, and intelligent decision-</w:t>
        <w:br/>
        <w:t>making by analyzing data from various sensors, cameras,</w:t>
        <w:br/>
        <w:t>and barcode scanners. AI enhances the efficiency of smart</w:t>
        <w:br/>
        <w:t>refrigerators by identifying and cataloging food items</w:t>
        <w:br/>
        <w:t>through computer vision, detecting potential spoilage based</w:t>
        <w:br/>
        <w:t>on visual and environmental conditions, optimizing energy</w:t>
        <w:br/>
        <w:t>consumption through adaptive cooling, and providing</w:t>
        <w:br/>
        <w:t>personalized recipe suggestions based on available</w:t>
        <w:br/>
        <w:t>ingredients.</w:t>
        <w:br/>
        <w:br/>
        <w:t>Machine Learning (ML) models improve the accuracy of</w:t>
        <w:br/>
        <w:t>these systems by learning user preferences, predicting food</w:t>
        <w:br/>
        <w:t>expiration, and optimizing temperature control. Various ML</w:t>
        <w:br/>
        <w:t>algorithms, such as YOLO and Faster R-CNN for object</w:t>
        <w:br/>
        <w:t>detection, OCR-based models and LSTM for text</w:t>
        <w:br/>
        <w:t>recognition, K-Means Clustering for spoilage detection, and</w:t>
        <w:br/>
        <w:t>reinforcement learning models like Deep Q-Networks</w:t>
        <w:br/>
        <w:t>(DQN) for temperature regulation, contribute to the</w:t>
        <w:br/>
        <w:t>continuous improvement of smart refrigerators. These</w:t>
        <w:br/>
        <w:t>algorithms allow the system to predict food spoilage, reduce</w:t>
        <w:br/>
        <w:t>energy consumption, enhance inventory tracking, and</w:t>
        <w:br/>
        <w:t>minimize manual input by users.</w:t>
        <w:br/>
        <w:br/>
        <w:t>The Internet of Things (IoT) plays a crucial role in enabling</w:t>
        <w:br/>
        <w:t>real-time connectivity between the smart refrigerator, cloud</w:t>
        <w:br/>
        <w:t>platforms, and mobile applications. IoT technology allows</w:t>
        <w:br/>
        <w:t>users to remotely monitor and manage their refrigerators,</w:t>
        <w:br/>
        <w:t>ensuring efficient food management and maintenance. IoT-</w:t>
        <w:br/>
        <w:t>enabled refrigerators integrate various sensors, such as</w:t>
        <w:br/>
        <w:t>temperature, humidity, and weight sensors, to provide real-</w:t>
        <w:br/>
        <w:t>time data, which is then transmitted to cloud-based</w:t>
        <w:br/>
        <w:t>platforms for analysis. Through Wi-Fi, Bluetooth, and</w:t>
        <w:br/>
        <w:t>Zigbee communication protocols, IoT facilitates seamless</w:t>
        <w:br/>
        <w:t>data exchange, while cloud services like AWS IoT Core and</w:t>
        <w:br/>
        <w:t>Google Firebase ensure efficient storage and processing.</w:t>
        <w:br/>
        <w:t>Additionally, loT enables remote monitoring and control,</w:t>
        <w:br/>
        <w:t>allowing users to check refrigerator contents, adjust</w:t>
        <w:br/>
        <w:t>temperature settings, and receive expiration alerts via</w:t>
        <w:br/>
        <w:t>mobile applications. Integration with virtual assistants like</w:t>
        <w:br/>
        <w:t>Alexa and Google Assistant further enhances convenience,</w:t>
        <w:br/>
        <w:t>enabling voice-controlled operation.</w:t>
        <w:br/>
        <w:br/>
        <w:t>By combining AI, ML, and IoT, smart refrigerators offer</w:t>
        <w:br/>
        <w:t>enhanced efficiency, reduced food waste, and optimized</w:t>
        <w:br/>
        <w:t>energy usage. These technologies not only streamline food</w:t>
        <w:br/>
        <w:t>inventory management but also contribute to sustainability</w:t>
        <w:br/>
        <w:br/>
        <w:t>efforts by preventing unnecessary food wastage and</w:t>
        <w:br/>
        <w:t>ensuring optimal storage conditions. The continuous</w:t>
        <w:br/>
        <w:t>advancements in Al-driven automation and IoT-based</w:t>
        <w:br/>
        <w:t>connectivity make smart refrigerators an essential</w:t>
        <w:br/>
        <w:t>component of modern smart home ecosystems.</w:t>
        <w:br/>
        <w:br/>
        <w:t>III. SYSTEM ARCHITECTURE AND METHODOLOGY</w:t>
        <w:br/>
        <w:br/>
        <w:t>The architecture of a smart refrigerator integrates multiple</w:t>
        <w:br/>
        <w:t>interconnected components that facilitate real-time food</w:t>
        <w:br/>
        <w:t>tracking, automated temperature control, and inventory</w:t>
        <w:br/>
        <w:t>management. The system consists of hardware sensors,</w:t>
        <w:br/>
        <w:t>Al-driven data processing, and IoT-based cloud</w:t>
        <w:br/>
        <w:t>connectivity, ensuring an efficient and user-friendly</w:t>
        <w:br/>
        <w:t>experience.</w:t>
        <w:br/>
        <w:br/>
        <w:t>A. Hardware Components</w:t>
        <w:br/>
        <w:br/>
        <w:t>Smart refrigerators are equipped with sensor cameras,</w:t>
        <w:br/>
        <w:t>barcode scanners, and environmental sensors such as</w:t>
        <w:br/>
        <w:t>temperature and humidity detectors. The sensor camera</w:t>
        <w:br/>
        <w:t>captures images of stored food items, while barcode</w:t>
        <w:br/>
        <w:t>scanners extract product details such as expiration dates and</w:t>
        <w:br/>
        <w:t>nutritional information. These sensors work alongside a</w:t>
        <w:br/>
        <w:t>microcontroller unit that collects data and processes it for</w:t>
        <w:br/>
        <w:t>further analysis.</w:t>
        <w:br/>
        <w:br/>
        <w:t>B. AI and ML-Based Data Processing</w:t>
        <w:br/>
        <w:br/>
        <w:t>The AlI-driven processing unit plays a key role in managing</w:t>
        <w:br/>
        <w:t>food inventory. Sensor cameras use computer vision</w:t>
        <w:br/>
        <w:t>algorithms like YOLO and Faster R-CNN to detect and</w:t>
        <w:br/>
        <w:t>classify food items. OCR technology enables barcode</w:t>
        <w:br/>
        <w:t>scanning and expiration date extraction, while ML models</w:t>
        <w:br/>
        <w:t>analyze storage patterns and predict spoilage risks. Al-based</w:t>
        <w:br/>
        <w:t>decision-making further enhances the system by</w:t>
        <w:br/>
        <w:t>dynamically adjusting cooling settings based on food types</w:t>
        <w:br/>
        <w:t>and environmental conditions.</w:t>
        <w:br/>
        <w:br/>
        <w:t>C. IoT Connectivity and Cloud Integration</w:t>
        <w:br/>
        <w:br/>
        <w:t>IoT technology enables seamless communication between</w:t>
        <w:br/>
        <w:t>the refrigerator, cloud storage, and user interfaces. Through</w:t>
        <w:br/>
        <w:t>Wi-Fi, Bluetooth, and Zigbee protocols, the system</w:t>
        <w:br/>
        <w:t>transmits data to cloud platforms like AWS IoT Core and</w:t>
        <w:br/>
        <w:t>Google Firebase. This ensures real-time synchronization</w:t>
        <w:br/>
        <w:t>between the refrigerator and the mobile application,</w:t>
        <w:br/>
        <w:t>allowing users to remotely monitor inventory, receive</w:t>
        <w:br/>
        <w:t>expiration alerts, and adjust temperature settings. Cloud-</w:t>
        <w:br/>
        <w:t>based storage also facilitates historical data analysis,</w:t>
        <w:br/>
        <w:t>improving predictive maintenance and operational</w:t>
        <w:br/>
        <w:t>efficiency.</w:t>
        <w:br/>
        <w:br/>
        <w:t>D. Dynamic Temperature Control System</w:t>
        <w:br/>
        <w:br/>
        <w:t>One of the most significant features of smart refrigerators is</w:t>
        <w:br/>
        <w:t>their automated temperature regulation system.</w:t>
        <w:br/>
        <w:t>Reinforcement learning models such as Deep Q-Networks</w:t>
        <w:br/>
        <w:t>(DQN) analyze food storage patterns and adjust cooling</w:t>
        <w:br/>
        <w:t>levels accordingly. Predictive algorithms assess temperature</w:t>
        <w:br/>
        <w:t>fluctuations and external factors, ensuring optimal</w:t>
        <w:br/>
        <w:t>preservation while reducing energy consumption. By</w:t>
        <w:br/>
        <w:t>balancing food safety and efficiency, the system minimizes</w:t>
        <w:br/>
        <w:t>unnecessary power usage without compromising food</w:t>
        <w:br/>
        <w:t>quality.</w:t>
      </w:r>
    </w:p>
    <w:p>
      <w:pPr>
        <w:pStyle w:val="Heading2"/>
      </w:pPr>
      <w:r>
        <w:t>Page 3</w:t>
      </w:r>
    </w:p>
    <w:p>
      <w:r>
        <w:t>E. User Interaction Through Mobile Application</w:t>
        <w:br/>
        <w:t>The mobile application serves as the primary interface</w:t>
        <w:br/>
        <w:t>between the user and the refrigerator. It provides real-time</w:t>
        <w:br/>
        <w:t>updates on food inventory, expiry notifications, and</w:t>
        <w:br/>
        <w:t>recommendations for grocery shopping. Users can remotely</w:t>
        <w:br/>
        <w:t>monitor and control temperature settings, receive meal</w:t>
        <w:br/>
        <w:t>planning suggestions based on available ingredients, and</w:t>
        <w:br/>
        <w:t>integrate the system with virtual assistants like Alexa or</w:t>
        <w:br/>
        <w:t>Google Assistant for hands-free operation. The application</w:t>
        <w:br/>
        <w:t>enhances user convenience by offering personalized alerts,</w:t>
        <w:br/>
        <w:t>energy-saving insights, and smart home compatibility.</w:t>
        <w:br/>
        <w:t>By integrating advanced system architecture, Al-driven</w:t>
        <w:br/>
        <w:t>data processing, and IoT-enabled connectivity, smart</w:t>
        <w:br/>
        <w:t>refrigerators optimize food storage, minimize waste, and</w:t>
        <w:br/>
        <w:t>enhance energy efficiency. The next section will explore</w:t>
        <w:br/>
        <w:t>how these technological advancements contribute to overall</w:t>
        <w:br/>
        <w:t>operational efficiency and sustainability.</w:t>
        <w:br/>
        <w:br/>
        <w:t>Smart Refrigerator System Architecture</w:t>
        <w:br/>
        <w:br/>
        <w:t>‘Smart Refrigerator</w:t>
        <w:br/>
        <w:br/>
        <w:t>Sensor Camera Barcode Scanner ‘Temperature Sensor</w:t>
        <w:br/>
        <w:br/>
        <w:t>Al Processing Unit</w:t>
        <w:br/>
        <w:br/>
        <w:t>1oT Cloud Platform. User Mobile App</w:t>
        <w:br/>
        <w:br/>
        <w:t>The integration of AI, ML, and IoT in smart refrigerators</w:t>
        <w:br/>
        <w:t>significantly enhances operational efficiency by optimizing</w:t>
        <w:br/>
        <w:t>food storage, reducing wastage, and improving energy</w:t>
        <w:br/>
        <w:t>consumption. The system continuously monitors food</w:t>
        <w:br/>
        <w:t>inventory using sensor cameras and barcode scanners,</w:t>
        <w:br/>
        <w:t>providing real-time updates and expiry alerts through a</w:t>
        <w:br/>
        <w:t>connected mobile application. This proactive approach</w:t>
        <w:br/>
        <w:t>ensures that users can effectively manage their groceries,</w:t>
        <w:br/>
        <w:t>reducing food waste and unnecessary purchases.</w:t>
        <w:br/>
        <w:br/>
        <w:t>Predictive analytics plays a crucial role in enhancing</w:t>
        <w:br/>
        <w:t>operational efficiency by analyzing user consumption</w:t>
        <w:br/>
        <w:t>patterns and suggesting optimal storage conditions. AI-</w:t>
        <w:br/>
        <w:t>based algorithms forecast spoilage risks and recommend</w:t>
        <w:br/>
        <w:t>adjustments in storage temperature to extend the shelf life of</w:t>
        <w:br/>
        <w:t>perishable items. The dynamic temperature control system,</w:t>
        <w:br/>
        <w:t>powered by ML models, adapts cooling levels based on real-</w:t>
        <w:br/>
        <w:t>time food inventory, ensuring energy-efficient operation</w:t>
        <w:br/>
        <w:t>while maintaining food freshness.</w:t>
        <w:br/>
        <w:br/>
        <w:t>loT-based connectivity enables remote monitoring and</w:t>
        <w:br/>
        <w:t>control, allowing users to adjust temperature settings,</w:t>
        <w:br/>
        <w:t>receive notifications, and automate grocery management</w:t>
        <w:br/>
        <w:t>from their smartphones. Cloud integration ensures that</w:t>
        <w:br/>
        <w:t>historical data is utilized to improve future</w:t>
        <w:br/>
        <w:t>recommendations and predictive maintenance. Additionally,</w:t>
        <w:br/>
        <w:t>the system leverages energy optimization strategies by</w:t>
        <w:br/>
        <w:br/>
        <w:t>adjusting cooling cycles based on external temperature</w:t>
        <w:br/>
        <w:t>conditions, further reducing electricity consumption.</w:t>
        <w:br/>
        <w:br/>
        <w:t>By streamlining food management, optimizing temperature</w:t>
        <w:br/>
        <w:t>control, and leveraging predictive analytics, smart</w:t>
        <w:br/>
        <w:t>refrigerators contribute to a more efficient and sustainable</w:t>
        <w:br/>
        <w:t>kitchen ecosystem. The next section will discuss the</w:t>
        <w:br/>
        <w:t>practical applications and use cases of this technology in</w:t>
        <w:br/>
        <w:t>modern households.</w:t>
        <w:br/>
        <w:br/>
        <w:t>IV. ENHANCING OPERATIONAL EFFICIENCY</w:t>
        <w:br/>
        <w:br/>
        <w:t>The integration of AI, ML, and IoT in smart refrigerators</w:t>
        <w:br/>
        <w:t>significantly enhances operational efficiency by optimizing</w:t>
        <w:br/>
        <w:t>food storage, reducing wastage, and improving energy</w:t>
        <w:br/>
        <w:t>consumption. The system continuously monitors food</w:t>
        <w:br/>
        <w:t>inventory using sensor cameras and barcode scanners,</w:t>
        <w:br/>
        <w:t>providing real-time updates and expiry alerts through a</w:t>
        <w:br/>
        <w:t>connected mobile application. This proactive approach</w:t>
        <w:br/>
        <w:t>ensures that users can effectively manage their groceries,</w:t>
        <w:br/>
        <w:t>reducing food waste and unnecessary purchases.</w:t>
        <w:br/>
        <w:br/>
        <w:t>Predictive analytics plays a crucial role in enhancing</w:t>
        <w:br/>
        <w:t>operational efficiency by analyzing user consumption</w:t>
        <w:br/>
        <w:t>patterns and suggesting optimal storage conditions. Al-</w:t>
        <w:br/>
        <w:t>based algorithms forecast spoilage risks and recommend</w:t>
        <w:br/>
        <w:t>adjustments in storage temperature to extend the shelf life of</w:t>
        <w:br/>
        <w:t>perishable items. The dynamic temperature control system,</w:t>
        <w:br/>
        <w:t>powered by ML models, adapts cooling levels based on real-</w:t>
        <w:br/>
        <w:t>time food inventory, ensuring energy-efficient operation</w:t>
        <w:br/>
        <w:t>while maintaining food freshness.</w:t>
        <w:br/>
        <w:br/>
        <w:t>IoT-based connectivity enables remote monitoring and</w:t>
        <w:br/>
        <w:t>control, allowing users to adjust temperature settings,</w:t>
        <w:br/>
        <w:t>receive notifications, and automate grocery management</w:t>
        <w:br/>
        <w:t>from their smartphones. Cloud integration ensures that</w:t>
        <w:br/>
        <w:t>historical data is utilized to improve future</w:t>
        <w:br/>
        <w:t>recommendations and predictive maintenance. Additionally,</w:t>
        <w:br/>
        <w:t>the system leverages energy optimization strategies by</w:t>
        <w:br/>
        <w:t>adjusting cooling cycles based on external temperature</w:t>
        <w:br/>
        <w:t>conditions, further reducing electricity consumption.</w:t>
        <w:br/>
        <w:br/>
        <w:t>By streamlining food management, optimizing temperature</w:t>
        <w:br/>
        <w:t>control, and leveraging predictive analytics, smart</w:t>
        <w:br/>
        <w:t>refrigerators contribute to a more efficient and sustainable</w:t>
        <w:br/>
        <w:t>kitchen ecosystem. The next section will discuss the</w:t>
        <w:br/>
        <w:t>practical applications and use cases of this technology in</w:t>
        <w:br/>
        <w:t>modern households.</w:t>
        <w:br/>
        <w:br/>
        <w:t>V. APPLICATIONS AND USECASES</w:t>
        <w:br/>
        <w:br/>
        <w:t>Smart refrigerators equipped with AI, ML, and IoT</w:t>
        <w:br/>
        <w:t>technologies have various practical applications that</w:t>
        <w:br/>
        <w:t>enhance user experience, food management, and</w:t>
        <w:br/>
        <w:t>sustainability. These systems contribute significantly to</w:t>
        <w:br/>
        <w:t>modern smart home environments and are designed to</w:t>
        <w:br/>
        <w:t>optimize food storage and reduce waste.</w:t>
        <w:br/>
        <w:br/>
        <w:t>A. Household Convenience and Inventory Management</w:t>
        <w:br/>
        <w:t>Smart refrigerators provide real-time inventory tracking,</w:t>
        <w:br/>
        <w:t>allowing users to monitor stored items remotely through</w:t>
        <w:br/>
        <w:t>mobile applications. By integrating Al-driven image</w:t>
        <w:br/>
        <w:t>recognition and barcode scanning, the system can</w:t>
        <w:br/>
        <w:t>automatically update grocery lists, suggest meal planning</w:t>
        <w:br/>
        <w:t>based on available ingredients, and notify users about</w:t>
        <w:br/>
        <w:t>expiring products. These features streamline grocery</w:t>
        <w:br/>
        <w:t>shopping and minimize food wastage.</w:t>
      </w:r>
    </w:p>
    <w:p>
      <w:pPr>
        <w:pStyle w:val="Heading2"/>
      </w:pPr>
      <w:r>
        <w:t>Page 4</w:t>
      </w:r>
    </w:p>
    <w:p>
      <w:r>
        <w:t>B. Smart Home Integration and Automation</w:t>
        <w:br/>
        <w:t>Smart refrigerators seamlessly integrate with other smart</w:t>
        <w:br/>
        <w:br/>
        <w:t>Another key challenge is AI accuracy and reliability.</w:t>
        <w:br/>
        <w:t>Although AI models have significantly improved food</w:t>
        <w:br/>
        <w:t>recognition and spoilage prediction, variations in lighting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Market Market Size Year Projected Year CAGR Source condition</w:t>
        <w:br/>
        <w:t>Market Size s,</w:t>
        <w:br/>
        <w:t>packagin</w:t>
        <w:br/>
        <w:t>Smart Appliances | INR 222.99 2023 INR 353.40 2029 8.27% (2024- GlobeNewswire g, and</w:t>
        <w:br/>
        <w:t>billion billion 2029) food</w:t>
        <w:br/>
        <w:t>Refri a 9 - positioni</w:t>
        <w:br/>
        <w:t>efrigerators USD 3.64 2024 USD 6.51 billion 2030 10.2% (2025- | TechSci Research</w:t>
        <w:br/>
        <w:t>billion 2030) ng can</w:t>
        <w:br/>
        <w:t>still lead</w:t>
        <w:br/>
        <w:t>Smart USD 6.1 2018 USD 17.0 2025 15.7% (2019- Grand View to</w:t>
        <w:br/>
        <w:t>Refrigerators million million 2025) Research misclassi</w:t>
        <w:br/>
        <w:t>fications.</w:t>
        <w:br/>
        <w:t>Household USD 59 Not Not specified Not Not specified Ken Research Enhancin</w:t>
        <w:br/>
        <w:t>Appliances billion specified specified g Al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home appliances and voice assistants like Alexa and Google</w:t>
        <w:br/>
        <w:t>Assistant. Users can use voice commands to check food</w:t>
        <w:br/>
        <w:t>availability, receive recipe suggestions, and set reminders</w:t>
        <w:br/>
        <w:t>for product expiration. loT connectivity ensures</w:t>
        <w:br/>
        <w:t>synchronization with smart kitchen ecosystems, enabling</w:t>
        <w:br/>
        <w:t>automated shopping list generation and replenishment</w:t>
        <w:br/>
        <w:t>through online grocery platforms.</w:t>
        <w:br/>
        <w:br/>
        <w:t>C. Energy Efficiency and Sustainable Living</w:t>
        <w:br/>
        <w:br/>
        <w:t>By dynamically adjusting cooling levels based on food type,</w:t>
        <w:br/>
        <w:t>quantity, and external environmental conditions, smart</w:t>
        <w:br/>
        <w:t>refrigerators contribute to energy conservation. Al-powered</w:t>
        <w:br/>
        <w:t>predictive maintenance reduces unnecessary power</w:t>
        <w:br/>
        <w:t>consumption, ensuring an optimal balance between food</w:t>
        <w:br/>
        <w:t>preservation and sustainability. Additionally, loT-enabled</w:t>
        <w:br/>
        <w:t>analytics provide users with insights into energy usage</w:t>
        <w:br/>
        <w:t>patterns, helping them make informed decisions about</w:t>
        <w:br/>
        <w:t>reducing their carbon footprint.</w:t>
        <w:br/>
        <w:br/>
        <w:t>D. Health and Nutrition Monitoring</w:t>
        <w:br/>
        <w:br/>
        <w:t>With integrated food tracking and nutritional databases,</w:t>
        <w:br/>
        <w:t>smart refrigerators can analyze dietary patterns and suggest</w:t>
        <w:br/>
        <w:t>healthier meal options. Users can receive alerts about food</w:t>
        <w:br/>
        <w:t>expiration and ingredient freshness, promoting a more</w:t>
        <w:br/>
        <w:t>balanced and health-conscious lifestyle. The system can also</w:t>
        <w:br/>
        <w:t>be customized to recommend diet plans based on user</w:t>
        <w:br/>
        <w:t>preferences, allergies, or specific nutritional goals. The</w:t>
        <w:br/>
        <w:t>integration of AI, ML, and IoT technologies in smart</w:t>
        <w:br/>
        <w:t>refrigerators not only enhances convenience and efficiency</w:t>
        <w:br/>
        <w:t>but also contributes to a sustainable and health-conscious</w:t>
        <w:br/>
        <w:t>lifestyle. The next section will discuss the challenges and</w:t>
        <w:br/>
        <w:t>future research directions in the development and</w:t>
        <w:br/>
        <w:t>implementation of smart refrigeration systems.</w:t>
        <w:br/>
        <w:br/>
        <w:t>VI. CHALLENGES AND FUTURE RESEARCH ENHANCEMENT</w:t>
        <w:br/>
        <w:br/>
        <w:t>Despite the significant advancements in smart refrigerator</w:t>
        <w:br/>
        <w:t>technology, several challenges remain that must be</w:t>
        <w:br/>
        <w:t>addressed to maximize their efficiency and user adoption.</w:t>
        <w:br/>
        <w:t>One of the primary concerns is data privacy and security.</w:t>
        <w:br/>
        <w:t>Since smart refrigerators collect and process vast amounts of</w:t>
        <w:br/>
        <w:t>user data, including food consumption patterns and personal</w:t>
        <w:br/>
        <w:t>preferences, ensuring robust data encryption and protection</w:t>
        <w:br/>
        <w:t>against cyber threats is essential. Manufacturers must</w:t>
        <w:br/>
        <w:t>implement stringent security protocols to prevent</w:t>
        <w:br/>
        <w:t>unauthorized access and data breaches.</w:t>
        <w:br/>
        <w:br/>
        <w:t>algorithms through better training datasets and real-time</w:t>
        <w:br/>
        <w:t>learning capabilities will be crucial to overcoming this</w:t>
        <w:br/>
        <w:t>limitation.</w:t>
        <w:br/>
        <w:br/>
        <w:t>Energy consumption and sustainability also pose concerns.</w:t>
        <w:br/>
        <w:t>While smart refrigerators are designed to optimize energy usage,</w:t>
        <w:br/>
        <w:t>the addition of multiple sensors, cameras, and IoT connectivity can</w:t>
        <w:br/>
        <w:t>increase power demands. Future research should focus on</w:t>
        <w:br/>
        <w:t>developing low-power AI models and energy-efficient hardware</w:t>
        <w:br/>
        <w:t>components to mitigate these issues.</w:t>
        <w:br/>
        <w:br/>
        <w:t>Additionally, user adoption and affordability remain significant</w:t>
        <w:br/>
        <w:t>barriers. Smart refrigerators often come with high initial costs,</w:t>
        <w:br/>
        <w:t>limiting accessibility for many consumers. Research into cost-</w:t>
        <w:br/>
        <w:t>effective production methods and modular designs that allow users</w:t>
        <w:br/>
        <w:t>to upgrade their existing appliances with smart features could help</w:t>
        <w:br/>
        <w:t>expand market reachFuture advancements in smart refrigerator</w:t>
        <w:br/>
        <w:br/>
        <w:t>technology should explore deeper integration with blockchain</w:t>
        <w:br/>
        <w:t>for food traceability, enhanced predictive maintenance, and</w:t>
        <w:br/>
        <w:t>personalized AI-driven meal planning. By addressing these</w:t>
        <w:br/>
        <w:t>challenges and focusing on user-centric innovation, smart</w:t>
        <w:br/>
        <w:t>refrigerators can continue evolving as an indispensable part of</w:t>
        <w:br/>
        <w:t>modern kitchens, enhancing convenience, sustainability, and food</w:t>
        <w:br/>
        <w:t>management efficiency.</w:t>
        <w:br/>
        <w:br/>
        <w:t>VII. CoNcLUSION</w:t>
        <w:br/>
        <w:br/>
        <w:t>The evolution of smart refrigerators, driven by Artificial</w:t>
        <w:br/>
        <w:t>Intelligence (AI), Machine Learning (ML), and the Internet of</w:t>
        <w:br/>
        <w:t>Things (IoT), has significantly transformed food storage and</w:t>
        <w:br/>
        <w:t>management. These intelligent systems enhance convenience,</w:t>
        <w:br/>
        <w:t>optimize energy usage, and promote sustainability by reducing</w:t>
        <w:br/>
        <w:t>food waste through automated inventory tracking, real-time</w:t>
        <w:br/>
        <w:t>monitoring, and predictive analytics. Al-driven food</w:t>
        <w:br/>
        <w:t>recognition and barcode scanning improve efficiency, while</w:t>
      </w:r>
    </w:p>
    <w:p>
      <w:pPr>
        <w:pStyle w:val="Heading2"/>
      </w:pPr>
      <w:r>
        <w:t>Page 5</w:t>
      </w:r>
    </w:p>
    <w:p>
      <w:r>
        <w:t>IoT connectivity ensures seamless integration with smart</w:t>
        <w:br/>
        <w:t>home ecosystems, enabling remote monitoring and control.</w:t>
        <w:br/>
        <w:t>Despite their numerous benefits, challenges such as data</w:t>
        <w:br/>
        <w:t>privacy concerns, AI accuracy, energy consumption, and</w:t>
        <w:br/>
        <w:t>affordability remain areas for improvement. Continued</w:t>
        <w:br/>
        <w:t>research into energy-efficient hardware, cost-effective</w:t>
        <w:br/>
        <w:t>solutions, and more robust security measures will further</w:t>
        <w:br/>
        <w:t>enhance adoption rates and usability. Future advancements</w:t>
        <w:br/>
        <w:t>may include blockchain-based food traceability,</w:t>
        <w:br/>
        <w:t>improved predictive maintenance, and Al-driven</w:t>
        <w:br/>
        <w:t>personalized meal planning, making smart refrigerators</w:t>
        <w:br/>
        <w:t>even more integral to modern homes.</w:t>
        <w:br/>
        <w:br/>
        <w:t>In conclusion, AI, ML, and IoT technologies have [4]</w:t>
        <w:br/>
        <w:t>redefined kitchen management, offering a more efficient,</w:t>
        <w:br/>
        <w:t>intelligent, and sustainable approach to food preservation.</w:t>
        <w:br/>
        <w:br/>
        <w:t>As innovation continues, smart refrigerators will play a</w:t>
        <w:br/>
        <w:br/>
        <w:t>pivotal role in transforming food storage, ensuring optimal</w:t>
        <w:br/>
        <w:t>freshness, and contributing to a more sustainable and</w:t>
        <w:br/>
        <w:t>technologically advanced future.</w:t>
        <w:br/>
        <w:br/>
        <w:t>[3]</w:t>
        <w:br/>
        <w:br/>
        <w:t>[5]</w:t>
        <w:br/>
        <w:t>REFERENCES</w:t>
        <w:br/>
        <w:br/>
        <w:t>[1] S. Kamble and P. Bartakke, "Smart Refrigerator Management System</w:t>
        <w:br/>
        <w:t>Using Deep Learning," 2023 Global Conference on Information</w:t>
        <w:br/>
        <w:t>Technologies and Communications (GCITC), Bangalore, India, 2023,</w:t>
        <w:br/>
        <w:t>pp. 146, doi: 10.1109/GCITC60406.2023.10425812. (6]</w:t>
        <w:br/>
        <w:t>keywords: {Deep learning; YOLO;Home appliances;Smart</w:t>
        <w:br/>
        <w:t>homes;Cameras;Real-time systems; Wireless fidelity;Smart</w:t>
        <w:br/>
        <w:t>Refrigerator;Fruit Detection;Deep learning; YOLOv7;Jetson Nano}</w:t>
        <w:br/>
        <w:br/>
        <w:t>(2] 1. -H. Liet al., "A Smart Refrigerator Management System," 2023 9th</w:t>
        <w:br/>
        <w:t>International Conference on Applied System Innovation (ICASI),</w:t>
        <w:br/>
        <w:t>Chiba, Japan, 2023, pp. 9-11, doi:</w:t>
        <w:br/>
        <w:t>10.1109/ICASI57738.2023.10179597.</w:t>
        <w:br/>
        <w:t>keywords: {Food waste;Technological innovation;Epidemics;Real-</w:t>
        <w:br/>
        <w:t>time systems;Smart Refrigerator;Ingredient Management;Recipe</w:t>
        <w:br/>
        <w:br/>
        <w:t>Recommendation;Smart Reminder},K. Elissa, “Title of paper if</w:t>
        <w:br/>
        <w:t>known,” unpublished.</w:t>
        <w:br/>
        <w:br/>
        <w:t>K. B, D. K. Yadav, O. S. Dalvi, D. S. Bin and R. N, "IoT Based Smart</w:t>
        <w:br/>
        <w:t>Refrigerator for Food Management System," 2024 International</w:t>
        <w:br/>
        <w:t>Conference on Emerging Research in Computational Science</w:t>
        <w:br/>
        <w:t>(ICERCS), Coimbatore, India, 2024, pp. 1-7, doi:</w:t>
        <w:br/>
        <w:t>10.1109/ICERCS63125.2024.10895890.</w:t>
        <w:br/>
        <w:br/>
        <w:t>keywords: {Food — waste;Wiring;Image _ recognition;Scientific</w:t>
        <w:br/>
        <w:t>computing;Cameras;Smart systems; Internet of Things;Gas</w:t>
        <w:br/>
        <w:t>detectors;Intelligent  sensors;Business;Internet of Things;Smart</w:t>
        <w:br/>
        <w:br/>
        <w:t>Refrigerator;Food Management System},Y. Yorozu, M. Hirano, K.</w:t>
        <w:br/>
        <w:t>Oka, and Y. Tagawa, “Electron spectroscopy studies on magneto-</w:t>
        <w:br/>
        <w:t>optical media and plastic substrate interface,” IEEE Transl. J. Magn.</w:t>
        <w:br/>
        <w:t>Japan, vol. 2, pp. 740-741, August 1987 [Digests 9th Annual Conf.</w:t>
        <w:br/>
        <w:t>Magnetics Japan, p. 301, 1982].</w:t>
        <w:br/>
        <w:br/>
        <w:t>S. Haque, J. Islam, M. D. E. Deowan, T. M. Mridul and N. Tabassum,</w:t>
        <w:br/>
        <w:t>"IoT based smart refrigerator monitoring system," 2022 4th Global</w:t>
        <w:br/>
        <w:br/>
        <w:t>Power, Energy and Communication Conference (GPECOM),</w:t>
        <w:br/>
        <w:t>Nevsehir, Turkey, 2022, pp. 600-604, doi:</w:t>
        <w:br/>
        <w:t>10.1109/GPECOM55404.2022.9815821. keywords: {Power</w:t>
        <w:br/>
        <w:t>supplies;Open Access;Companies;Liquid crystal</w:t>
        <w:br/>
        <w:br/>
        <w:t>displays;Sensors; Internet of</w:t>
        <w:br/>
        <w:t>monitoring</w:t>
        <w:br/>
        <w:t>System;ESP8266;Sensors;Thingspeak},</w:t>
        <w:br/>
        <w:br/>
        <w:t>B. C. Mallikarjun, S. Harshitha, B. K. Harshita, S. Bhavani and S.</w:t>
        <w:br/>
        <w:t>Tarwey, "Smart Refrigerator: An IOT and Machine learning based</w:t>
        <w:br/>
        <w:t>Approach," 2020 International Conference for Emerging Technology</w:t>
        <w:br/>
        <w:br/>
        <w:t>Things;Servers;loT;Refrigerator</w:t>
        <w:br/>
        <w:t>system; Automation</w:t>
        <w:br/>
        <w:br/>
        <w:t>(INCET), Belgaum, India, 2020, pp. 1-4, doi:</w:t>
        <w:br/>
        <w:t>10.1109/INCET49848.2020.9154025. keywords:</w:t>
        <w:br/>
        <w:t>{Refrigerators; Androids;Humanoid robots;Internet of</w:t>
        <w:br/>
        <w:br/>
        <w:t>Things;Cameras;Containers; Acoustics; Smart</w:t>
        <w:br/>
        <w:t>application;machine learning;internet of things},</w:t>
        <w:br/>
        <w:br/>
        <w:t>H. R. Alsanad, M. A. Al-Askari, K. A. Omar, Y. Almashhadany, S.</w:t>
        <w:br/>
        <w:t>Algburi and T. A. Yaseen, "High Performance of Smart Refrigerator</w:t>
        <w:br/>
        <w:t>System Based on IoT Technique," 2023 16th International</w:t>
        <w:br/>
        <w:t>Conference on Developments in eSystems Engineering (DeSE),</w:t>
        <w:br/>
        <w:t>Istanbul, Turkiye, 2023, pp. 451-455, doi:</w:t>
        <w:br/>
        <w:t>10.1109/DeSE60595.2023.10468835. keywords: {Temperature</w:t>
        <w:br/>
        <w:t>sensors;Temperature measurement;Real-time</w:t>
        <w:br/>
        <w:t>systems;Robustness;Safety;Internet of Things;Security;Smart</w:t>
        <w:br/>
        <w:t>refrigerator;Internet of Things; Arduino; Food;Sensor},</w:t>
        <w:br/>
        <w:br/>
        <w:t>refrigerator;android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